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Colors - Farben</w:t>
      </w:r>
    </w:p>
    <w:p>
      <w:r>
        <w:rPr>
          <w:b/>
        </w:rPr>
        <w:t xml:space="preserve">Beige - </w:t>
      </w:r>
      <w:r>
        <w:t>Beige</w:t>
      </w:r>
    </w:p>
    <w:p>
      <w:r>
        <w:rPr>
          <w:b/>
        </w:rPr>
        <w:t xml:space="preserve">Schwarz - </w:t>
      </w:r>
      <w:r>
        <w:t>Black</w:t>
      </w:r>
    </w:p>
    <w:p>
      <w:r>
        <w:rPr>
          <w:b/>
        </w:rPr>
        <w:t xml:space="preserve">Blau - </w:t>
      </w:r>
      <w:r>
        <w:t>Blue</w:t>
      </w:r>
    </w:p>
    <w:p>
      <w:r>
        <w:rPr>
          <w:b/>
        </w:rPr>
        <w:t xml:space="preserve">Braun - </w:t>
      </w:r>
      <w:r>
        <w:t>Brown</w:t>
      </w:r>
    </w:p>
    <w:p>
      <w:r>
        <w:rPr>
          <w:b/>
        </w:rPr>
        <w:t xml:space="preserve">Cyan - </w:t>
      </w:r>
      <w:r>
        <w:t>Cyan</w:t>
      </w:r>
    </w:p>
    <w:p>
      <w:r>
        <w:rPr>
          <w:b/>
        </w:rPr>
        <w:t xml:space="preserve">Dunkel - </w:t>
      </w:r>
      <w:r>
        <w:t>Dark</w:t>
      </w:r>
    </w:p>
    <w:p>
      <w:r>
        <w:rPr>
          <w:b/>
        </w:rPr>
        <w:t xml:space="preserve">Golden - </w:t>
      </w:r>
      <w:r>
        <w:t>Golden</w:t>
      </w:r>
    </w:p>
    <w:p>
      <w:r>
        <w:rPr>
          <w:b/>
        </w:rPr>
        <w:t xml:space="preserve">Grau - </w:t>
      </w:r>
      <w:r>
        <w:t>Gray</w:t>
      </w:r>
    </w:p>
    <w:p>
      <w:r>
        <w:rPr>
          <w:b/>
        </w:rPr>
        <w:t xml:space="preserve">Grün - </w:t>
      </w:r>
      <w:r>
        <w:t>Green</w:t>
      </w:r>
    </w:p>
    <w:p>
      <w:r>
        <w:rPr>
          <w:b/>
        </w:rPr>
        <w:t xml:space="preserve">Hell - </w:t>
      </w:r>
      <w:r>
        <w:t>Light</w:t>
      </w:r>
    </w:p>
    <w:p>
      <w:r>
        <w:rPr>
          <w:b/>
        </w:rPr>
        <w:t xml:space="preserve">Marineblau - </w:t>
      </w:r>
      <w:r>
        <w:t>Navy blue</w:t>
      </w:r>
    </w:p>
    <w:p>
      <w:r>
        <w:rPr>
          <w:b/>
        </w:rPr>
        <w:t xml:space="preserve">Orange - </w:t>
      </w:r>
      <w:r>
        <w:t>Orange</w:t>
      </w:r>
    </w:p>
    <w:p>
      <w:r>
        <w:rPr>
          <w:b/>
        </w:rPr>
        <w:t xml:space="preserve">Rosa - </w:t>
      </w:r>
      <w:r>
        <w:t>Pink</w:t>
      </w:r>
    </w:p>
    <w:p>
      <w:r>
        <w:rPr>
          <w:b/>
        </w:rPr>
        <w:t xml:space="preserve">Lila - </w:t>
      </w:r>
      <w:r>
        <w:t>Purple</w:t>
      </w:r>
    </w:p>
    <w:p>
      <w:r>
        <w:rPr>
          <w:b/>
        </w:rPr>
        <w:t xml:space="preserve">Rot - </w:t>
      </w:r>
      <w:r>
        <w:t>Red</w:t>
      </w:r>
    </w:p>
    <w:p>
      <w:r>
        <w:rPr>
          <w:b/>
        </w:rPr>
        <w:t xml:space="preserve">Silber - </w:t>
      </w:r>
      <w:r>
        <w:t>Silver</w:t>
      </w:r>
    </w:p>
    <w:p>
      <w:r>
        <w:rPr>
          <w:b/>
        </w:rPr>
        <w:t xml:space="preserve">Türkis - </w:t>
      </w:r>
      <w:r>
        <w:t>Turquoise</w:t>
      </w:r>
    </w:p>
    <w:p>
      <w:r>
        <w:rPr>
          <w:b/>
        </w:rPr>
        <w:t xml:space="preserve">Weiß - </w:t>
      </w:r>
      <w:r>
        <w:t>White</w:t>
      </w:r>
    </w:p>
    <w:p>
      <w:r>
        <w:rPr>
          <w:b/>
        </w:rPr>
        <w:t xml:space="preserve">Gelb - </w:t>
      </w:r>
      <w:r>
        <w:t>Yellow</w:t>
      </w:r>
    </w:p>
    <w:p>
      <w:pPr>
        <w:jc w:val="center"/>
      </w:pPr>
      <w:r>
        <w:rPr>
          <w:i/>
          <w:sz w:val="20"/>
        </w:rPr>
        <w:br/>
        <w:t>Credits: https://github.com/Shahid-coder/Learn-german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