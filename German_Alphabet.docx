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German Alphabet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1</w:t>
            </w:r>
          </w:p>
        </w:tc>
        <w:tc>
          <w:tcPr>
            <w:tcW w:type="dxa" w:w="4320"/>
          </w:tcPr>
          <w:p>
            <w:r>
              <w:t>Column 2</w:t>
            </w:r>
          </w:p>
        </w:tc>
      </w:tr>
      <w:tr>
        <w:tc>
          <w:tcPr>
            <w:tcW w:type="dxa" w:w="4320"/>
          </w:tcPr>
          <w:p>
            <w:r>
              <w:t>Aa</w:t>
            </w:r>
          </w:p>
        </w:tc>
        <w:tc>
          <w:tcPr>
            <w:tcW w:type="dxa" w:w="4320"/>
          </w:tcPr>
          <w:p>
            <w:r>
              <w:t>Ää</w:t>
            </w:r>
          </w:p>
        </w:tc>
      </w:tr>
      <w:tr>
        <w:tc>
          <w:tcPr>
            <w:tcW w:type="dxa" w:w="4320"/>
          </w:tcPr>
          <w:p>
            <w:r>
              <w:t>Bb</w:t>
            </w:r>
          </w:p>
        </w:tc>
        <w:tc>
          <w:tcPr>
            <w:tcW w:type="dxa" w:w="4320"/>
          </w:tcPr>
          <w:p>
            <w:r>
              <w:t>Cc</w:t>
            </w:r>
          </w:p>
        </w:tc>
      </w:tr>
      <w:tr>
        <w:tc>
          <w:tcPr>
            <w:tcW w:type="dxa" w:w="4320"/>
          </w:tcPr>
          <w:p>
            <w:r>
              <w:t>Dd</w:t>
            </w:r>
          </w:p>
        </w:tc>
        <w:tc>
          <w:tcPr>
            <w:tcW w:type="dxa" w:w="4320"/>
          </w:tcPr>
          <w:p>
            <w:r>
              <w:t>Ee</w:t>
            </w:r>
          </w:p>
        </w:tc>
      </w:tr>
      <w:tr>
        <w:tc>
          <w:tcPr>
            <w:tcW w:type="dxa" w:w="4320"/>
          </w:tcPr>
          <w:p>
            <w:r>
              <w:t>Ff</w:t>
            </w:r>
          </w:p>
        </w:tc>
        <w:tc>
          <w:tcPr>
            <w:tcW w:type="dxa" w:w="4320"/>
          </w:tcPr>
          <w:p>
            <w:r>
              <w:t>Gg</w:t>
            </w:r>
          </w:p>
        </w:tc>
      </w:tr>
      <w:tr>
        <w:tc>
          <w:tcPr>
            <w:tcW w:type="dxa" w:w="4320"/>
          </w:tcPr>
          <w:p>
            <w:r>
              <w:t>Hh</w:t>
            </w:r>
          </w:p>
        </w:tc>
        <w:tc>
          <w:tcPr>
            <w:tcW w:type="dxa" w:w="4320"/>
          </w:tcPr>
          <w:p>
            <w:r>
              <w:t>Ii</w:t>
            </w:r>
          </w:p>
        </w:tc>
      </w:tr>
      <w:tr>
        <w:tc>
          <w:tcPr>
            <w:tcW w:type="dxa" w:w="4320"/>
          </w:tcPr>
          <w:p>
            <w:r>
              <w:t>Jj</w:t>
            </w:r>
          </w:p>
        </w:tc>
        <w:tc>
          <w:tcPr>
            <w:tcW w:type="dxa" w:w="4320"/>
          </w:tcPr>
          <w:p>
            <w:r>
              <w:t>Kk</w:t>
            </w:r>
          </w:p>
        </w:tc>
      </w:tr>
      <w:tr>
        <w:tc>
          <w:tcPr>
            <w:tcW w:type="dxa" w:w="4320"/>
          </w:tcPr>
          <w:p>
            <w:r>
              <w:t>Ll</w:t>
            </w:r>
          </w:p>
        </w:tc>
        <w:tc>
          <w:tcPr>
            <w:tcW w:type="dxa" w:w="4320"/>
          </w:tcPr>
          <w:p>
            <w:r>
              <w:t>Mm</w:t>
            </w:r>
          </w:p>
        </w:tc>
      </w:tr>
      <w:tr>
        <w:tc>
          <w:tcPr>
            <w:tcW w:type="dxa" w:w="4320"/>
          </w:tcPr>
          <w:p>
            <w:r>
              <w:t>Nn</w:t>
            </w:r>
          </w:p>
        </w:tc>
        <w:tc>
          <w:tcPr>
            <w:tcW w:type="dxa" w:w="4320"/>
          </w:tcPr>
          <w:p>
            <w:r>
              <w:t>Oo</w:t>
            </w:r>
          </w:p>
        </w:tc>
      </w:tr>
      <w:tr>
        <w:tc>
          <w:tcPr>
            <w:tcW w:type="dxa" w:w="4320"/>
          </w:tcPr>
          <w:p>
            <w:r>
              <w:t>Öö</w:t>
            </w:r>
          </w:p>
        </w:tc>
        <w:tc>
          <w:tcPr>
            <w:tcW w:type="dxa" w:w="4320"/>
          </w:tcPr>
          <w:p>
            <w:r>
              <w:t>Pp</w:t>
            </w:r>
          </w:p>
        </w:tc>
      </w:tr>
      <w:tr>
        <w:tc>
          <w:tcPr>
            <w:tcW w:type="dxa" w:w="4320"/>
          </w:tcPr>
          <w:p>
            <w:r>
              <w:t>Qq</w:t>
            </w:r>
          </w:p>
        </w:tc>
        <w:tc>
          <w:tcPr>
            <w:tcW w:type="dxa" w:w="4320"/>
          </w:tcPr>
          <w:p>
            <w:r>
              <w:t>Rr</w:t>
            </w:r>
          </w:p>
        </w:tc>
      </w:tr>
      <w:tr>
        <w:tc>
          <w:tcPr>
            <w:tcW w:type="dxa" w:w="4320"/>
          </w:tcPr>
          <w:p>
            <w:r>
              <w:t>Ss</w:t>
            </w:r>
          </w:p>
        </w:tc>
        <w:tc>
          <w:tcPr>
            <w:tcW w:type="dxa" w:w="4320"/>
          </w:tcPr>
          <w:p>
            <w:r>
              <w:t>ß</w:t>
            </w:r>
          </w:p>
        </w:tc>
      </w:tr>
      <w:tr>
        <w:tc>
          <w:tcPr>
            <w:tcW w:type="dxa" w:w="4320"/>
          </w:tcPr>
          <w:p>
            <w:r>
              <w:t>Tt</w:t>
            </w:r>
          </w:p>
        </w:tc>
        <w:tc>
          <w:tcPr>
            <w:tcW w:type="dxa" w:w="4320"/>
          </w:tcPr>
          <w:p>
            <w:r>
              <w:t>Uu</w:t>
            </w:r>
          </w:p>
        </w:tc>
      </w:tr>
      <w:tr>
        <w:tc>
          <w:tcPr>
            <w:tcW w:type="dxa" w:w="4320"/>
          </w:tcPr>
          <w:p>
            <w:r>
              <w:t>Üü</w:t>
            </w:r>
          </w:p>
        </w:tc>
        <w:tc>
          <w:tcPr>
            <w:tcW w:type="dxa" w:w="4320"/>
          </w:tcPr>
          <w:p>
            <w:r>
              <w:t>Vv</w:t>
            </w:r>
          </w:p>
        </w:tc>
      </w:tr>
      <w:tr>
        <w:tc>
          <w:tcPr>
            <w:tcW w:type="dxa" w:w="4320"/>
          </w:tcPr>
          <w:p>
            <w:r>
              <w:t>Ww</w:t>
            </w:r>
          </w:p>
        </w:tc>
        <w:tc>
          <w:tcPr>
            <w:tcW w:type="dxa" w:w="4320"/>
          </w:tcPr>
          <w:p>
            <w:r>
              <w:t>Xx</w:t>
            </w:r>
          </w:p>
        </w:tc>
      </w:tr>
      <w:tr>
        <w:tc>
          <w:tcPr>
            <w:tcW w:type="dxa" w:w="4320"/>
          </w:tcPr>
          <w:p>
            <w:r>
              <w:t>Yy</w:t>
            </w:r>
          </w:p>
        </w:tc>
        <w:tc>
          <w:tcPr>
            <w:tcW w:type="dxa" w:w="4320"/>
          </w:tcPr>
          <w:p>
            <w:r>
              <w:t>Zz</w:t>
            </w:r>
          </w:p>
        </w:tc>
      </w:tr>
    </w:tbl>
    <w:p>
      <w:r>
        <w:br/>
        <w:t>Credits: https://github.com/Shahid-coder/Learn-german</w:t>
      </w:r>
    </w:p>
    <w:p>
      <w:r>
        <w:t>GitHub: https://github.com/Shahid-coder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